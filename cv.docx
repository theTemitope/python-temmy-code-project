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681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81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Temitope Akinwunmi | 08100833076 | akinwunmitemitope34@gmail.com</w:t>
      </w:r>
    </w:p>
    <w:p>
      <w:pPr>
        <w:pStyle w:val="Heading1"/>
      </w:pPr>
      <w:r>
        <w:t>About me</w:t>
      </w:r>
    </w:p>
    <w:p>
      <w:r>
        <w:t>I like what I do, I do what I like...Coding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Pal Pensions </w:t>
        <w:br/>
      </w:r>
      <w:r>
        <w:t>2019-2020</w:t>
        <w:br/>
      </w:r>
      <w:r>
        <w:t>Client Service Analyst</w:t>
      </w:r>
    </w:p>
    <w:p>
      <w:r>
        <w:rPr>
          <w:b/>
        </w:rPr>
        <w:t xml:space="preserve">Gomoney </w:t>
        <w:br/>
      </w:r>
      <w:r>
        <w:t>2020-Present</w:t>
        <w:br/>
      </w:r>
      <w:r>
        <w:t>Data Analyst</w:t>
      </w:r>
    </w:p>
    <w:p>
      <w:pPr>
        <w:pStyle w:val="Heading1"/>
      </w:pPr>
      <w:r>
        <w:t>Skills</w:t>
      </w:r>
    </w:p>
    <w:p>
      <w:pPr>
        <w:pStyle w:val="ListBullet"/>
      </w:pPr>
      <w:r>
        <w:t>SQL Proficiency</w:t>
      </w:r>
    </w:p>
    <w:p>
      <w:pPr>
        <w:pStyle w:val="ListBullet"/>
      </w:pPr>
      <w:r>
        <w:t>Python Proficiency</w:t>
      </w:r>
    </w:p>
    <w:p>
      <w:pPr>
        <w:pStyle w:val="ListBullet"/>
      </w:pPr>
      <w:r>
        <w:t>Mongo DB and Postgreql DB Automation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Temmys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